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40"/>
        <w:spacing w:after="156"/>
        <w:ind w:left="600" w:firstLine="480"/>
      </w:pPr>
    </w:p>
    <w:p>
      <w:pPr>
        <w:pStyle w:val="48"/>
      </w:pPr>
      <w:r>
        <w:rPr>
          <w:rFonts w:hint="eastAsia"/>
        </w:rPr>
        <w:t>文档</w:t>
      </w:r>
      <w:r>
        <w:t>说明</w:t>
      </w:r>
      <w:r>
        <w:rPr>
          <w:rFonts w:hint="eastAsia"/>
        </w:rPr>
        <w:t>系列</w:t>
      </w:r>
    </w:p>
    <w:p>
      <w:pPr>
        <w:pStyle w:val="49"/>
        <w:wordWrap w:val="0"/>
        <w:rPr>
          <w:rFonts w:cs="Times New Roman"/>
          <w:b/>
          <w:sz w:val="36"/>
          <w:szCs w:val="32"/>
        </w:rPr>
      </w:pPr>
      <w:r>
        <w:rPr>
          <w:rFonts w:hint="eastAsia" w:cs="Times New Roman"/>
          <w:b/>
          <w:sz w:val="36"/>
          <w:szCs w:val="32"/>
        </w:rPr>
        <w:t>P</w:t>
      </w:r>
      <w:r>
        <w:rPr>
          <w:rFonts w:cs="Times New Roman"/>
          <w:b/>
          <w:sz w:val="36"/>
          <w:szCs w:val="32"/>
        </w:rPr>
        <w:t>A</w:t>
      </w:r>
      <w:r>
        <w:rPr>
          <w:rFonts w:hint="eastAsia" w:cs="Times New Roman"/>
          <w:b/>
          <w:sz w:val="36"/>
          <w:szCs w:val="32"/>
        </w:rPr>
        <w:t>N10</w:t>
      </w:r>
      <w:r>
        <w:rPr>
          <w:rFonts w:hint="eastAsia" w:cs="Times New Roman"/>
          <w:b/>
          <w:sz w:val="36"/>
          <w:szCs w:val="32"/>
          <w:lang w:val="en-US" w:eastAsia="zh-CN"/>
        </w:rPr>
        <w:t>7</w:t>
      </w:r>
      <w:r>
        <w:rPr>
          <w:rFonts w:cs="Times New Roman"/>
          <w:b/>
          <w:sz w:val="36"/>
          <w:szCs w:val="32"/>
        </w:rPr>
        <w:t>0</w:t>
      </w:r>
      <w:r>
        <w:rPr>
          <w:rFonts w:hint="eastAsia" w:cs="Times New Roman"/>
          <w:b/>
          <w:sz w:val="36"/>
          <w:szCs w:val="32"/>
        </w:rPr>
        <w:t xml:space="preserve"> </w:t>
      </w:r>
      <w:r>
        <w:rPr>
          <w:rFonts w:cs="Times New Roman"/>
          <w:b/>
          <w:sz w:val="36"/>
          <w:szCs w:val="32"/>
        </w:rPr>
        <w:t>GPIO</w:t>
      </w:r>
      <w:r>
        <w:rPr>
          <w:rFonts w:hint="eastAsia" w:cs="Times New Roman"/>
          <w:b/>
          <w:sz w:val="36"/>
          <w:szCs w:val="32"/>
        </w:rPr>
        <w:t xml:space="preserve"> </w:t>
      </w:r>
      <w:r>
        <w:rPr>
          <w:rFonts w:cs="Times New Roman"/>
          <w:b/>
          <w:sz w:val="36"/>
          <w:szCs w:val="32"/>
        </w:rPr>
        <w:t>Test Scheme</w:t>
      </w:r>
    </w:p>
    <w:p>
      <w:pPr>
        <w:pStyle w:val="49"/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t>PAN</w:t>
      </w:r>
      <w:r>
        <w:rPr>
          <w:rFonts w:hint="eastAsia"/>
        </w:rPr>
        <w:t>-</w:t>
      </w:r>
      <w:r>
        <w:t>CLT-</w:t>
      </w:r>
      <w:r>
        <w:rPr>
          <w:rFonts w:hint="eastAsia"/>
        </w:rPr>
        <w:t>VER</w:t>
      </w:r>
      <w:r>
        <w:t>-A</w:t>
      </w:r>
      <w:r>
        <w:rPr>
          <w:rFonts w:hint="eastAsia"/>
        </w:rPr>
        <w:t>0</w:t>
      </w:r>
      <w:r>
        <w:t xml:space="preserve">, Rev </w:t>
      </w:r>
      <w:r>
        <w:rPr>
          <w:rFonts w:hint="eastAsia"/>
          <w:lang w:val="en-US" w:eastAsia="zh-CN"/>
        </w:rPr>
        <w:t>0</w:t>
      </w:r>
      <w:r>
        <w:t>.1</w:t>
      </w: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pStyle w:val="50"/>
        <w:spacing w:after="156"/>
      </w:pPr>
      <w:r>
        <w:t>PanchipMicroelectronics</w:t>
      </w:r>
    </w:p>
    <w:p>
      <w:pPr>
        <w:pStyle w:val="51"/>
        <w:spacing w:after="156"/>
        <w:rPr>
          <w:rFonts w:cs="Times New Roman"/>
          <w:b/>
          <w:i/>
          <w:szCs w:val="24"/>
        </w:rPr>
      </w:pPr>
      <w:r>
        <w:fldChar w:fldCharType="begin"/>
      </w:r>
      <w:r>
        <w:instrText xml:space="preserve"> HYPERLINK "http://www.panchip.com" </w:instrText>
      </w:r>
      <w:r>
        <w:fldChar w:fldCharType="separate"/>
      </w:r>
      <w:r>
        <w:rPr>
          <w:rStyle w:val="28"/>
          <w:rFonts w:cs="Times New Roman"/>
          <w:b/>
          <w:szCs w:val="24"/>
        </w:rPr>
        <w:t>www.panchip.com</w:t>
      </w:r>
      <w:r>
        <w:rPr>
          <w:rStyle w:val="28"/>
          <w:rFonts w:cs="Times New Roman"/>
          <w:b/>
          <w:szCs w:val="24"/>
        </w:rPr>
        <w:fldChar w:fldCharType="end"/>
      </w:r>
    </w:p>
    <w:p>
      <w:pPr>
        <w:spacing w:after="156"/>
      </w:pPr>
    </w:p>
    <w:p>
      <w:pPr>
        <w:pStyle w:val="40"/>
        <w:spacing w:after="156"/>
        <w:ind w:left="600" w:firstLine="480"/>
      </w:pPr>
    </w:p>
    <w:p>
      <w:pPr>
        <w:widowControl/>
        <w:spacing w:afterLines="0"/>
        <w:ind w:firstLine="0" w:firstLineChars="0"/>
        <w:jc w:val="left"/>
        <w:rPr>
          <w:rFonts w:eastAsia="宋体" w:cs="Times New Roman"/>
        </w:rPr>
      </w:pPr>
      <w:r>
        <w:br w:type="page"/>
      </w:r>
    </w:p>
    <w:p>
      <w:pPr>
        <w:pStyle w:val="40"/>
        <w:spacing w:before="156" w:after="156"/>
        <w:ind w:left="0" w:leftChars="0" w:firstLine="0" w:firstLineChars="0"/>
        <w:rPr>
          <w:b/>
        </w:rPr>
      </w:pPr>
      <w:r>
        <w:rPr>
          <w:rFonts w:hint="eastAsia"/>
          <w:b/>
        </w:rPr>
        <w:t>修订历史</w:t>
      </w:r>
    </w:p>
    <w:tbl>
      <w:tblPr>
        <w:tblStyle w:val="25"/>
        <w:tblW w:w="76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26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984" w:type="dxa"/>
            <w:shd w:val="clear" w:color="auto" w:fill="7F7F7F" w:themeFill="background1" w:themeFillShade="80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2268" w:type="dxa"/>
            <w:shd w:val="clear" w:color="auto" w:fill="7F7F7F" w:themeFill="background1" w:themeFillShade="80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修订日期</w:t>
            </w:r>
          </w:p>
        </w:tc>
        <w:tc>
          <w:tcPr>
            <w:tcW w:w="3402" w:type="dxa"/>
            <w:shd w:val="clear" w:color="auto" w:fill="7F7F7F" w:themeFill="background1" w:themeFillShade="80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984" w:type="dxa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402" w:type="dxa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</w:pPr>
            <w:r>
              <w:rPr>
                <w:rFonts w:hint="eastAsia"/>
              </w:rPr>
              <w:t>初始版本创建</w:t>
            </w:r>
          </w:p>
        </w:tc>
      </w:tr>
    </w:tbl>
    <w:p>
      <w:pPr>
        <w:pStyle w:val="40"/>
        <w:spacing w:before="156" w:after="156"/>
        <w:ind w:left="0" w:leftChars="0" w:firstLine="0" w:firstLineChars="0"/>
      </w:pPr>
    </w:p>
    <w:p>
      <w:pPr>
        <w:pStyle w:val="40"/>
        <w:spacing w:before="156" w:after="156"/>
        <w:ind w:left="0" w:leftChars="0" w:firstLine="0" w:firstLineChars="0"/>
      </w:pPr>
    </w:p>
    <w:p>
      <w:pPr>
        <w:pStyle w:val="40"/>
        <w:spacing w:before="156" w:after="156"/>
        <w:ind w:left="0" w:leftChars="0" w:firstLine="0" w:firstLineChars="0"/>
      </w:pPr>
    </w:p>
    <w:p>
      <w:pPr>
        <w:pStyle w:val="40"/>
        <w:spacing w:before="156" w:after="156"/>
        <w:ind w:left="0" w:leftChars="0" w:firstLine="0" w:firstLineChars="0"/>
      </w:pPr>
    </w:p>
    <w:p>
      <w:pPr>
        <w:pStyle w:val="40"/>
        <w:spacing w:after="156"/>
        <w:ind w:left="0" w:leftChars="0" w:firstLine="0" w:firstLineChars="0"/>
        <w:rPr>
          <w:szCs w:val="24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964" w:bottom="1440" w:left="964" w:header="567" w:footer="567" w:gutter="0"/>
      <w:cols w:space="425" w:num="1"/>
      <w:docGrid w:type="lines" w:linePitch="312" w:charSpace="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